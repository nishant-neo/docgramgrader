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Easy to go with and have fun. To keep everybody interested. Judged a English speaker that he couldn't speak hindi , but he was excellent at that too. Small talks. I might get bored after saturation. Playing a musical instrument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