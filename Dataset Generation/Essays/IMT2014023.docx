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Harsha, currently studying in iMtech 3rd year in IIIT Bangalore. I am from Hyderabad.</w:t>
        <w:br/>
        <w:br/>
        <w:br/>
        <w:t xml:space="preserve">I have interest in knowing new things and understanding things which i learn. My hobbies are listening to music and watching movies. </w:t>
        <w:br/>
        <w:br/>
        <w:br/>
        <w:t>I generally believe in being positive and accept things as they are. I am a jovial and happy person. I generally do not link both of them. When i am working on any thing i try to focus much on that and complete it by keeping milestones and targets. When i am not working i make sure to enjoy as much as i can by going out or having a good chat with family and friends. So whenever i have a holiday or have no work i keep myself free from doing any other work related things and do my personal stuff. I tend to break my work into small parts and try to make them simpler by working on them one at a time. I tend to take a 5 min break after each target so that the mind is relieved for some time and not panic myself thinking about the work. I keep deadlines for each such target and try to complete it correctly and not hurrying and making it worse. If the work is not finished in the deadline then i will complete the work first and then sleep. I would like to learn dancing and playing a new instrument. I have been fascinated by music related stuff as it brings joy and lets me forget about any issue and makes me calm. Dance also increases concentration and flexes the body which is good for improving the inner and outer personality. I am generally good to everyone and try to make them and myself happy about any stuff we talk about. When i have any quarrel or fight with anyone i excuse them after sometime. But the other person sometimes take advantage of this quality of mine and starts or makes a new issue and fights back. In the second and the third semester of my college my CGPA has decreased due to few subjects as i was not interested in them. I was not happy with that but tried to calm myself and concentrate on the semesters that followed and focused to understand each concept and not go through it. This helped me nicely for every subject in the following semester and helped me increase my CGPA very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