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jovial vivacious fun loving person..love to work with solar panels!. I hate group works!! still, I'll bribe my team with dinner coupons at exotic restaurants after the success of every project. not prejudgemental at all. low self confidence phase after graduation. if you don't want smart people who can be hard working as well to achieve their goals. working in teams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