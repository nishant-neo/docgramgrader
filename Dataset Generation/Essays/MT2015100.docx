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My name is Sanjeev. I'm a 2nd year M.Tech student at IIITB.My area of specialization is Computer Science. I love coding,machine learning and little bit of cryptography.I like cricket,badminton,lawn tennis. I would like to contribute back to the society and dream of becoming a teacher. Hard work is just keeping your head down and working towards achieving your goal.While smart work also helps achiving the goal but with lesser work.</w:t>
        <w:br/>
        <w:br/>
        <w:br/>
        <w:t>Say, to touch a year, taking your hand all the way around your head and then touch it is hard work . But just touch the same ear on same side of your hand is smart work. Time is of great essence at work. I have always believed in being on time". Apart from being punctual managing time is also very important. As we know Time and Tide wait for none. First, I would prepare myself for the potential questions.I would try and avoid a lengthy PPT stuff and prepare a very short presentation with mostly diagrams and very less text. May be present some case study where in the idea would have provided a much better solution than the one currently available. Five years from now,with some very useful industry experience with me, I see myself teaching in some good college or pursuing a Phd from some good university which would further help me pursue my dream of teaching. Well, it really depends on how one defines the term 'successful'. As per my definition, I'm not yet successful as I have not achieved what I dream of, but I would like to believe that I'm on the right path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