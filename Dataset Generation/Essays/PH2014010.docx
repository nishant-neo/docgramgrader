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currently a PhD Scholar at IIIT Bangalore working in the area of Computer Vision and Machine Learning. I  completed my Diploma in Electronics Engineering from SSM Polytechnic Kerala after which I worked at  RRCAT ( Dept of Atomic Energy), Indore as Scientific Assistant. During this period I complete AMIE in Electronics Engineering  and left the job to pursue for higher studies ( M.Tech in Computer Technology) at IIT Delhi.  After completing M. Tech, I worked as a software engineer for companies like Oracle, Yahoo and Microsoft.  Now that  I want to go with may passion of  teaching and research and so joined for  PhD. I am very poor at balancing life and work. During my  software engineering career of 12 years in Oracle, Yahoo and Microsoft, this has always challenge.  However few things I can think of is to stay near your workplace, after reaching home don't think about work too much so that you can enjoy the time with your family and friends. It is important to have attend or arrrange family and friends get. Organised:- I get up early in the morning and go to my workplace, without fail unless something urgent comes up. Keep value for time and try to respect deadlines.</w:t>
        <w:br/>
        <w:br/>
        <w:br/>
        <w:br/>
        <w:br/>
        <w:br/>
        <w:t>Disorganised:- Poor in documenting day to day work, unless it is mandated by the employer. Please do hire me. Mainitaining good worklife  balance has always been an issue for me. 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