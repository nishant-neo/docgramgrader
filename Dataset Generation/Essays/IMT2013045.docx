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student of IMTech batch. I like painting, dancing and travelling. Currently I have started reading fiction novels and its very interesting to read various books by different authors. I am a big Harry Potter book fan. Other books which I liked are The illicit happiness of oth I also interested in the area of Data Science. I like Machine learning and currently learning its basics. I am from a small town in Tamil Nadu from a place called Erode. I am currently in seventh semester and want to pursue my higher studies in the field of Data Science. I like coding and participate on various online judges. I like watching sports more than playing. Yes. I was very careless when I was studying in school. My brother and I used to go to school in the same bus. My brother was in 1st standard. My mom always told me take care of brother in the bus and to have a look at him. As a daily routine I was supposed to check if my brother got into the bus or not. One day I was busy in chatting with my friends and forgot to check if my brother had entered the bus or not. Unfortunately that day he got late and missed the bus. After I reached the stop near my home I realised that he was missing. Then I panicked and told a lie to my parents saying he has dance practice and parents where supposed to pick him later. Later my parents found that I told a lie. They scolded f. Assuming I am appearing for the interview for the first time in my life I would say that they should hire me because I am fresher and the biggest advantage will be that I have the talent to explore and try out new things. Any new innovation or discovery or any improvement cannot happen until we try all the best possibilities. So as I am a fresher I would make some mistakes but eventually that will help them in knowing what works best and what doesnot. Also failure doesnot demotivate me and my trust for knowledge and exploring the world will help to work hard for the company. It may not provide imediate reward but in a long run sweet fruits would be yield. My best so far has to been to start a project in reinforcement learning in the area of Machine learning. It is a highly researched field. It has been the best move because it gave me a feel of what is happening currently in the field of technology and how advance the machines and computers have become. Also reading articles the site called Medium gave me picture of how to apply these algorithms of ML in various places. Reading those articles gave a practical picture where I can apply them and find interesting stuff. It depends on situation. If I feel that I am interested in some work and it involves risk in it then I would definitely take the risk and go ahead with the work. But if the work or task doesnot interest me then I would probably not take the risk involved in it. Sometimes if I feel that the work will help me to explore something very new and rare thing then I would take the risk. I am a very straight forward person. I usually dont hide things and tell the truth most of the times. In this process of telling the truth and being frank people find me rude and arrogant. They criticize about me saying I dont how to speak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