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a person who is fascinated by the little things in life. I enjoy adventure and the adrenaline rush that comes with it. Apart from pursuing a degree in Computer Science, I am passionate about hiking and traveling. My weakness is that I social interaction does not come naturally to me and I'm mostly an introvert. And probably another weakness is that I canot. Not really. Probably low confidence in myself. Respected. I should be hired for my skill in a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