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Hello,I am Mohana Datta and i am from Hyderabad.I am a great fan of Hans ZImmer and i really love his music.I love to watch movies which come under rom-com genre.I love reading novels,my favourite novels include Harry Potter series by j.k rowling, Not a penny more not a penny less by jefrey archer,And then there were none by Agatha christie.I love Claude Monet's paintings. and i like to watch Basketball. 1.FIrst thing i would let my team know is that results dont come overnight and we really need to work persistently to achieve them.</w:t>
        <w:br/>
        <w:br/>
        <w:br/>
        <w:t>2.Its ok to fail but its not ok not to learn.</w:t>
        <w:br/>
        <w:br/>
        <w:br/>
        <w:t>3.There is no shortcut to success and one has to pass through every obstacle he faces to achieve it.</w:t>
        <w:br/>
        <w:br/>
        <w:br/>
        <w:t>4.If we were in a competition,i would tell my team that our success might not really be in our hands but what we can do is to give our best shot for it.</w:t>
        <w:br/>
        <w:br/>
        <w:t>. First benefit we would get by doing some job is experience.Experience is the one which sets us apart from others.It helps us know how the industry really works what kind of obstacles we face and how we can prepare to fight back those obstacles.</w:t>
        <w:br/>
        <w:br/>
        <w:br/>
        <w:t>Second benefit is that the job provides us an oppurtunity to develop our skills.Without skills we cannot achieve what we wanted to.</w:t>
        <w:br/>
        <w:br/>
        <w:br/>
        <w:t>By doing a job we get to interact with different kinds of people,and we can know different kind of perspectives on a topic which helps us in understanding how others think. I used to cheat in exams when i was in high school.Though i used to get good marks i never had a feeling of satisfaction.Then i understood that its because of guilt.worst thing a person would suffer is by guilt.Then i realised that if i copy it may give me benefit for short periods like getting a good grade but in long term it affects us really bad.</w:t>
        <w:br/>
        <w:br/>
        <w:br/>
        <w:t>After realising this i started not to copy,it was difficult in the first unable to get good marks,always finding reasons to copy again,but i kept on with my motive not to copy and from that time i never tried to copy. When i was in my high school,and when i had to prepare for my engineering entrance exams and board exams i had to study many hours and work hard to improve my performance.I then decided to priorotise my goals,and i realised that doing things which affect long term results are much important than things which give short term results.I decided to study for my engineering entrance exams more when compared to board exams because college is a place where we spend our crucial period of life,where we learn and get geared up for the career.Though getting good marks in board exams is also important but making it into a good engineering college is more important.</w:t>
        <w:br/>
        <w:br/>
        <w:br/>
        <w:t>Thus i was able to make a decission and reduce my workload. When i was in my high school i worked on a project 'How plastic affects our environment',ours was a group of 6.My part was to organise the group and discuss different ideas regarding the particular topic.I referred to various articles from the net and magazines related to nature and made a presentation on how plastic affects environment.Though we didnot win the competition our efforts were praised by the judges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