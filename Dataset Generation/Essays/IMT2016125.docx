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am Kavya. I am 17 years old. I am studying in the iMtech course at IIIT Bangalore. I am from Hyderabad. I like reading, sketching and listening to music. Reading Novels</w:t>
        <w:br/>
        <w:br/>
        <w:br/>
        <w:t>Listening to music</w:t>
        <w:br/>
        <w:br/>
        <w:br/>
        <w:t>Sleeping</w:t>
        <w:br/>
        <w:br/>
        <w:br/>
        <w:t>Sketching</w:t>
        <w:br/>
        <w:br/>
        <w:br/>
        <w:t>Watching movies</w:t>
        <w:br/>
        <w:br/>
        <w:br/>
        <w:t>Writing</w:t>
        <w:br/>
        <w:br/>
        <w:br/>
        <w:t>Net surfing</w:t>
        <w:br/>
        <w:br/>
        <w:t xml:space="preserve">. I believe I have the required qualifications to handle this job efficiently. </w:t>
        <w:br/>
        <w:br/>
        <w:br/>
        <w:t>I think it would be benificial for both me and the company if I am hired.</w:t>
        <w:br/>
        <w:br/>
        <w:br/>
        <w:t>I would do my best to improve the company which would also effect my career.</w:t>
        <w:br/>
        <w:br/>
        <w:br/>
        <w:t>Also, the organisation would be better off with some new talent by hiring from outside. I am definitely a risk-taker.</w:t>
        <w:br/>
        <w:br/>
        <w:br/>
        <w:t>One cannot move up the ladder of success without taking risks.</w:t>
        <w:br/>
        <w:br/>
        <w:br/>
        <w:t>Having said that, I take risks only after assuring that the damage is minimal in case I fail.</w:t>
        <w:br/>
        <w:br/>
        <w:br/>
        <w:t>I like taking risks as that will put me out of my comfortable place and give me new experiences.</w:t>
        <w:br/>
        <w:br/>
        <w:br/>
        <w:t>Also, risks make me work harder. I believe I am the right person for this job.</w:t>
        <w:br/>
        <w:br/>
        <w:t>I have all the qualifications required and some additional ones too.</w:t>
        <w:br/>
        <w:br/>
        <w:t>I don't shy away from responsibilities.</w:t>
        <w:br/>
        <w:br/>
        <w:t>I am a team player and a hard worker.</w:t>
        <w:br/>
        <w:br/>
        <w:t>Hence, I think I can do justice to this job and help in the development of this organisation.</w:t>
        <w:br/>
        <w:t>. I don't think my performance would be affected under pressure.In fact I would be more determined to complete my task under duress.I would be more motivated towards my duty if I have somethimg to lose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