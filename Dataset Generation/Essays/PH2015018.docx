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Myself Debanjali Bhattacharya,born and brought up in kolkata.. I have passed my Mtech from IIESt, shibpur in mechatronics. Currently doing PhD in IIIT, bangalore. Mt area of research is in MRI imaging I have total 3.5 years teaching experience at kolkata, pune at bangalore. I keep myself clam and try to control myself. But If I think I am right, I try to give logical reason about what I am doing. No.. Not yet. Trying to do a very good work on my research topic so that I can able to contribute something to my society through my work. It is never happend so far. By staying steady and thinking some positives..Looking at my goal in life, I agree certain changes, when it happens in my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