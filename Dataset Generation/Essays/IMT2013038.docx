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 Sharanya currently studying third year Integrated Mtech degree at IIIT-B. I'm studying Information Technology as i have been interested in Computer Science and the way it can impact lives from my high school days. I hope to make a difference in the lives of people in the future. I have done several group projects in college and participated in various events as a team in hackathons and in sports events like basketball,throwball. Each project or event i worked in a team taught me how to gel in and work together to achieve a common goal by putting aside interests or opinions which don't contribute to the common goal. I'm studying in my third year and yet to start my career. The project was to develop an app according to the specifications given. We were reviewed at each step and were given positive feedback.  So we proceeded along to complete the project. On our final demo when our project was to be reviewed, we were criticised and were to told me to make significant changes. Even though we didn't expect criticism, we took it as a learning experience and understood the reason behind the changes that were suggested and even decided to incorporate those changes in our future projects. I will give an example of how my idea is needed and will make things easier and be a great advantage to the client. I will suggest the client an option to customise it according to his needs so that it will be more suitable for him. i will give a preview of the product to be developed so that the client can understand it more. I am interested in sports and try to play as many sports as I can. I like travelling and visit new places. I believe that it will bring a new perspective and meaning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