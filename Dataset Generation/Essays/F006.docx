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full-time professional Web Developer, a traveler, avid reader and a novice photographer. Yes. I have got an opportunity to transform myself through hard work. I have the priviledge to help people experience latest in web technology and thus make their life better. Also its a pleasure to lead people, get inspired and inspire others by getting job done. My father, friends and many influential people around the world. Their work ethics, energy to create an impact for people around them is a great source of motivation. The positive outcome that could help people and organizations succeed through hard work and constant innovation. Helping people succeed is the primary source of motivation. I couldn't finish my Bachelor's Degree. However I compensated the lieu by self-learned demanding skills the web industry currently. I developed a JavaScript library that manipulates the web elements using the data retrieved from accelerometer and gyroscope of smartphones and using which, the elements on the web page was made to simulate real-world shadows with an imaginary light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