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Megha, completed my BE in CSE in JVIT. I am a positive thinker, goal oriented. Work and then rest. Once i misjudged my mom because of her over caringness. But later got to know it is what true love is. Now by finding a suitable job that suits my skill set. No comments. I want you to hire me. Jquery, struts, hibernate, J2EE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