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Currently working as a software engineer in societe general global solution. Yes, I consider myself successful. I have an excellent job and able to do justice to my work successfully. No one in particular , but yes I do get inspired by all big/small achievements of everyone. When I realise how my good work is being helpful when seeing it in bigger picture, it motivates me to do good jobul. I had screwed up cat exams in first attempt but still dint give up and writing it again. I'm part of organising committee for fun activities where we arrange all FUN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