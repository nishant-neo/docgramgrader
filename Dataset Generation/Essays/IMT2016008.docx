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My name is Satvik. I am 18 years old born in 1998 , Bangalore, India. I am currently doing iMTech program at IIIT Bangalore. My main interests are programming and mind puzzles like rubix cube. I am quite a passionate coder. I enjoy roller scating and swimming. My favorite TV shows are game of thrones, person of interest, blacklist and da vinci demons.  I am a pretty nice guy, quite helpful. Everyone finds me friendly. Sometimes I can be quite cranky too. I don't game much , however i really enjoy mini militia. I believe my skill sets are complimentary and useful. One of my major strengths is to accurately predict a person's potential. Therefore I will be an excellent team player and coordinator. You will find that I am a loyal employee. Though I am in the technical field, I do have some experience and knowledge in business. I believe that you will find me to be the whole package. My mother inspired me </w:t>
        <w:br/>
        <w:br/>
        <w:br/>
        <w:t xml:space="preserve">Her approach was always better than anyone else's regarding any matter. May it be academics, relationships or cooking. She always encouraged me to think out of the box and not stay within the lines. Because of her effort i was always ahead of my peer group. This instilled interest in me. And after interest I got inspiration. Moreover she gave me a good outlook of life and how to live it. I really hope to be like my mother one day. Yes and No </w:t>
        <w:br/>
        <w:br/>
        <w:br/>
        <w:t xml:space="preserve">I believe true success is achieved when one is satisfied, content and happy. </w:t>
        <w:br/>
        <w:br/>
        <w:br/>
        <w:t>I consider my self successful in some areas like career, professional life etc. However I am yet to be successful in areas like social life. But I am not so worried because I feel I am becoming more and more successful day by day. There are a lot more areas in life I am yet to explore and find happiness in. Therefore in conclusion I think I am quite far from success but I will get there eventually. Yes</w:t>
        <w:br/>
        <w:br/>
        <w:br/>
        <w:t>My first love</w:t>
        <w:br/>
        <w:br/>
        <w:br/>
        <w:t>I regret falling in love. It destroyed me for quite sometime as it worked out very horribly. I have not yet completely recovered from it. But its probably for the best. It thought me many important things. Now I am much more careful and smart. Its probably because of that I started working very hard and I am who I am today. Maybe its all for the best. Still its one decision I regret in life. The biggest challenge so far has been fitting in. When I was young I had absolutely no problem regarding this matter. I could easily make friends with people much younger than me or with people much older than me. However when teenage set in things changed. I could make friends easily but Those friendships were superficial and I felt that I am different from everyone else and its bad. However now I am almost over it and I get along better with people. This was the biggest challenge so far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