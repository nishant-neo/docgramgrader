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Java developer currently working in SG with 3 years experience. Yes.  I have good career and happy with where my current position. Noone. Incentives and appreciations and most importantly doing justice with my job. I dint get a dream job but did very well in the job. Organizor of Office fun mails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