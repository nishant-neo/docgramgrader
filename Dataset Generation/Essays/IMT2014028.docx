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I am K.Abhigna. i am currently pursuing an imtech course in IIITB. I am  here to give a model online interview test. I did my schooling in Hyderabad. My hobbies are singing, playing badminton, playing keyboard. My aim is become a data scientist. Before joining in IIIT-B, i never had any experience in coding. I am from a non- computer science background. initially i found very difficult to understand the concepts in computer science and required to do a lot of background work. After struggling for a while, i learnt how to code better with help of some good reference text books, youtube tutorials and also with the help of a bunch of friends. At present, i can confidently take up any challenge and give a shot. To be frank, i hadn't done anything like rote learning for the interview. i just gave a thought about my strengths and weakness. Though I get nervous to face an interview, i convince myself that it would help me and the panel members to identify our field of interests and is just an interaction session for that purpose. Interactions with alumni and other seniors from the industry wolud also help to crack the interv. i faced criticism when i was in my first semester. A group project was assigned to our group by out ITP professor. Our group decided that we would explore on Web Development and present it to the whole class. Since, i hardly knew anything about Web Development, i chose an obsolete topic. On top of that my presentation skills were very poor. So facing the whole class was very embarassing to me. Eventually i ended up spoiling the presentation. That was the time when i was criticised for my work. Music! From my childhood to till date, the most important thing to me is music. Whenever i feel lonely, i may prefer singing or listening to music. I like any kind of music irrespective of many languages. most of the times i can connect to any kind of music. i also play keyboard. If i wouldn't have taken computer science i might have taken up a profession related to music. Apart from that, i also love swimming. Every summer, i join swimming classes and end up leaning. I had a goal before pursuing b.tech. i wanted to do an MBA from IIM or any top notch university abroad. But, after my JEE results are out, my family and i decided to take up imtech course in IIITB. Since, it is a dual degree course, i didn't find any point in doing an MBA because the whole purpose of joining a research oriented institution is defeated. So, i dropped the idea to pursue MBA and started exploring more options after an imtech degree. At present, i love my field and still there's a lot more to explore and get connected with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