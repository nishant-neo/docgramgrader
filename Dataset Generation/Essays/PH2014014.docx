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manjunath. i have done my BE from SIT tumkur in computer science and MS from IIT kharagpur. Currently, i am pursuing PHD ai IIIT bangalore in speech processing. I would like to pursue a carrier in Research and Academics. I am interested in doing teaching kids in govt schools. My hobbies are playing chess, watching movies etc. I am quadrilingual. I would like to finish my PHD and after that I dont have plans of higher studies. Strengths : hardworker, positive thinking, honest, quality work.</w:t>
        <w:br/>
        <w:br/>
        <w:br/>
        <w:t>Weakness : Managing time, Communication skills. Pursuing MS from IIT KGP and Publishing research articles. I have a masters from IIT and PHD from IIIT, which top tier institues. I have worked under the guidance of world class professors and hence have a better exposure to research. I have got around 12 publications. All this reflect that I have strong research profile. This makes me a real asset, because if I join your organisation, I could utilise these abilities and generate innovative ideas and products. I also have 2.5 of expierence as software engineer. This for Yohelp. balance of both  job satisfaction or salary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