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am a student at IIIT-B.I am 22 years old  I have taken many courses in data science and computer science. I mostly enjoy reading. I like jogging. I am a foodie. I have great friends who are all preparing for placements right now. I am a commited worker and don't waste time. I am open for co-operation and adjustments. I am a fast learner as well.</w:t>
        <w:br/>
        <w:br/>
        <w:t>. I am organised in terms of my schedules, meetings and other work related commitments. But, I like to keep my personal life and things slightly disorganised, inorder to keep fun and liveliness. Nothing. Didn't do anything. reading all kinds of books, fiction and non-fiction, especially mysteries and thrillers. I like to jog and dance. I like to watch movies and tv series a lot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