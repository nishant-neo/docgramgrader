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Hello , i am Mansi Goel from Delhi. I am currently persuing M.Tech from IIITB. I have done my B.Tech from College of Engineering Roorkee in Computer Science stream. </w:t>
        <w:br/>
        <w:br/>
        <w:br/>
        <w:t>I have a family of five. My father is a businessman and my mother a homemaker. I have two siblings. My elder sister is working as an Assistant Manager in an MNC in Gurgaon and my brother is persuing CA .</w:t>
        <w:br/>
        <w:br/>
        <w:br/>
        <w:t xml:space="preserve">My hobbies include sketching, net surfing and </w:t>
        <w:br/>
        <w:br/>
        <w:br/>
        <w:t xml:space="preserve"> </w:t>
        <w:br/>
        <w:br/>
        <w:t>. Confidence is one which lets a person break his inhibitions and attain great success . However , overconfidence is a trait which when persued makes a person arrogant and blind to the others ideas and respect. I would maintain a healthy one to one relationship with all my team members so that i can have an idea of what is going on their front .if things become a little unhealthy in their personal or professional space , i would try to offer advice and also help to the best i can. Also, i would make sure that the achie of each person is never get unappreciated. Well its a little ambigous question as i dont fully understand the meaning of outside. Will try to answer from what i have understood.</w:t>
        <w:br/>
        <w:br/>
        <w:br/>
        <w:t>So apart from sketching , surfing net, i love to read novels. I am a die hard fan of fictions. I also love to solve puzzles like sudoku, crosswords in my free time. My outdoor interests include shopping, visiting new places, going out with friends, etc. Before persuing my masters i was working as a Software Engineer in an MNC. I was a strict 9 to 5 job, sometimes more. So, the weekdays were pretty much hectic , howvere, i used to try to squeeze some time within the office hours and would for go chit chat with friends or would play badminton, or a random scroll around the area to revive my mood. To rejunuvate i used to go out on weekends with friends and family. Also a good novel would do so. Well,  to err is human. So yes, i have made mistakes  be it on personal or professional front. As per me, committing mistakes is not bad , the evil is to not accept it. In most of the cases as i can recall, if i have realized my mistake i would accept it and would try to minimize its damage. So , if it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