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Fun loving, family guy. Lead by example would be the best approach. When i thought the girl is going to turn right with her left indicator :p. Writing this in middle of a meeting. Cause i may take your position soon. Carpentry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