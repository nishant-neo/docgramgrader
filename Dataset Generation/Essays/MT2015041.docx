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Dhanesh. I was born in Rajasthan and bought up in Raj. and Kolkata. Since childhood I was fascinated by science (didn't lots of terms at the age of 7-8) and aspired a career in it. In Chennai, I became fascinated with computers and coding. I started learning about the internal working of computers. By the time I was in 3rd year B.Tech, I decided to be more centralised and took up data analytics as my interest. Let me first clarify, what I don't consider as success.</w:t>
        <w:br/>
        <w:br/>
        <w:br/>
        <w:t>1. Getting top marks</w:t>
        <w:br/>
        <w:br/>
        <w:br/>
        <w:t>2. Being multi-tasker</w:t>
        <w:br/>
        <w:br/>
        <w:br/>
        <w:br/>
        <w:br/>
        <w:br/>
        <w:t xml:space="preserve">For me success is doing what you love and excelling in it. </w:t>
        <w:br/>
        <w:br/>
        <w:br/>
        <w:t>I am refining my goals and aims based on knowledge and experience that I get everyday. I am on my path of success; a little bit behind the schedule, but on the track. I have learnt and gained experience from the projects and self-studies through the help of online materials and libraries. I have always strived to complete the given task, keeping in mind the quality (of code). With never say die enthusiasm, I will be good asset for the organization and its future. I always wanted to learn a musical instrument, like tabla or mridangam, but never got an opportunity to pursue it. If enough time, I would love to pursue this. I am not gifted with good voice but, whenever given a chance I sing to the tune of Kishore Kumar and Mohd. Rafi. For my recent project, I worked on data stream algorithms on embedded systems. In another project I worked on building Information convergence Platform. My B.Tech project involved working on sampling algorithms. With these projects, I gained knowledge and learned team qualities. which would be good asset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