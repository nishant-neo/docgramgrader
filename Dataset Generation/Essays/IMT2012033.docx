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a 5th year Integrated Mtech student at IIITB. I am interested in information technology and specifically data driven technologies. I have quite a number of hobbies as well including playing football, table tennis and few other sports. Apart from this, I also like to discuss new ideas and technologies with my friends in the same domain. If I have problems at my workplace, I would look for someone who I trust. This could be my boss, my colleague or just friend. Also if I can know someone who has been in a similar situation, I would like to hear about how he/she approached the problem. I am applying as a fresher. So I don't think there is anyone with the same skill set who is below me in the organization. This was for a course project. I thought I was well versed with the technology and have tested on enough test cases and decided to skill on a lot of error handling for saving some time. But eventually, there were bugs during the demonstration which I couldn't resolve and wasn't even able to find their origin. If I look at my overall journey, it suggests that I have taken many risks. One of these is choosing to be part of the first batch of a university among others. Whenever I do good at the work I am assigned, I feel good about myself. One more thing is that people might not appreciate your good work, but they will definitely criticize your mediocre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