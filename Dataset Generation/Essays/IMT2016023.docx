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tanmay jain. I am from bhilai, chhattisgarh. i completed my schooling from Delhi Public School, Bhilai. I like to play badminton and i also like swimming. I also have a keen interest in learning programming languages. I have also developed a water level sensor system for my society in bhilai which involved software programming and hardware assembling.</w:t>
        <w:br/>
        <w:br/>
        <w:br/>
        <w:t xml:space="preserve">I also like to interact with people and make new friends. I have absolutely no problem working under a person younger than me till i know that i can gain even a small bit of knowledge from him/her. the only criteria i want is that he/she should have deeper and more knowledge than me so that i can learn new stuff and gather  better experience from his/her work. Apart from my studies, i want to visit new places in the world. I also have a diehard feeling to go on a roadtrip in spain just like the movie zindigi na milegi dubaara. </w:t>
        <w:br/>
        <w:br/>
        <w:br/>
        <w:t xml:space="preserve">I also wish to develop games and other software in computer science. Apart from these i also want to continue with building various others stuffs like the water level sensor i discussed about in my intro. thses electronic stuff fascinate me alot!!. hardwork means we put in all our efforts to every thing that we need to do without prioritizing them while smart work means prioritizing our work on the basis of what we are actually doing into various subparts and then deciding how much time and effort do we need to put in each of these subparts. </w:t>
        <w:br/>
        <w:br/>
        <w:br/>
        <w:t>But this does not mean we forget hardwork while focusing on smart work. hardwork is required  but in a smarter way.... this is the key idea of smart work. when i got to know people around me here at iiitb, i met a lot of people and one of them used to sit quietly in one corner without interacting with anyone. he was always studying and i thought of him as a bookworm who does not know how to enjoy. but at the freshers party, he was the one who enjoyed the most. he danced with everyone, talked to me and my friends as well. next evening he also came down to play badinton and he was very good at it. so this made me realise how wrong i was to judge him without knowing him. depending on what problems i have, i will seek for the proper personnel and then discuss the problem with them. depending on how severe the problem is, i will take necessary steps like if it is a minor problem i will probably drop a mail and if it is a seriousissue, i will go and talk to them personally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