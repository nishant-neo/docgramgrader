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Sir/Madam.</w:t>
        <w:br/>
        <w:br/>
        <w:br/>
        <w:t>I am Akshi, currently studying Computer Science in IIIT-Bangalore. I was born and brought up in the holy city of Haridwar. I want to become a professor and would love to be involved in cutting-edge research in future. I have multiple hobbies. For instance, I am very passionate about reading books. I have read numerous fiction and non-fiction books. I am specially influenced by Mahadevi Verma's works. I also love playing Table-Tennis and guitar. If I could relive the last 10 years of my life, I would not hesitate in asking more and more questions. I cherish all the memories that past 10 years have given me. So, I would not change much. But I would certainly give more time to my family and would love to learn a new language or  more!. If I have problems at my workplace, I would not make haste in complaining. Instead, I would calmly analyze the problem first. I would try to look at it from different perspectives and would try to find a solution that considers everyone's needs. I'll first talk to the colleague(s) with whom I have problems with. I'll approach the higher authorities only when this approach doesn't work. I would also take advice of my parents as they are much more experienced than me. Once I lost my temper in the heat of the moment. I talked harshly to my friend about her incorrigible habit of cheating in exams . At that time, I said it thinking that it was for her benefit only. She got hurt. However, after contemplating for several hours, I apologized to her and explained to her calmly that she should not cheat in exams. I also helped her prepare for the upcoming exams. She passed with flying colours without cheating. I am a very curious person by nature. I am always eager to learn new things. This question has brought up myriad of new skills which I would love to learn. However, given an opportunity, the first skill that I would love to learn is the skill to analyze languages which forms a major part of computational linguistics. Also, I am very eager to know about the latest technologies in the field of computational linguistics.</w:t>
        <w:br/>
        <w:br/>
        <w:br/>
        <w:t>Given an opportunity, I would also love to learn hip-hop dance!. While making decisions, I weigh both logic and intuition and decide accordingly. However, there have been many instances where I trusted my instincts even when the logic said otherwise and didn't regret it. Hence it can be said that I take risks based on intuition but avoid taking irrational decisions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