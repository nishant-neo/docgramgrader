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 name is Aditya. My Roll number is IMT2014047. I like to play table tennis. I like watching Tennis. I am a huge fan of Roger Federer. I am interested in doing my specialization in domain named Networking, Communication and Signal Processing. First I want to have my imtech specialization in Networking, Communication and Signal Processing. Later I want to do my PhD in the mentioned specialization in India or Switzerland. Later I want to become a Professor or Research oriented position in some MNC. I want to learn the following new skills.</w:t>
        <w:br/>
        <w:br/>
        <w:br/>
        <w:t>1). competitive Programming,</w:t>
        <w:br/>
        <w:br/>
        <w:br/>
        <w:t>2). Machine learning,</w:t>
        <w:br/>
        <w:br/>
        <w:br/>
        <w:t>3). Data Sciences.</w:t>
        <w:br/>
        <w:br/>
        <w:br/>
        <w:br/>
        <w:br/>
        <w:br/>
        <w:t>My main aim was to have some basic knowledge in almost every topics and have deep knowledge in a specified topic. According to me, Hard Work refers to achieving/completion of some task with Honesty.</w:t>
        <w:br/>
        <w:br/>
        <w:br/>
        <w:t>According to me, Smart Work refers to achievement/completion of some task in a way different than usual way (usual way refers to a way most people know that it can be achieved in a particular way). My example of creativity is to accept new ideas and support them created by others like me and my friend did a project regarding percentage display of battery using arduino uno which was my friend's creative idea. Similarly I was current working on a creative project regarding solar energy harvesting and pollution monitoring. I will actually feel regarding that inside me and later I will agree with it thinking that anything happened will be good for us as long it does not cause harm to other human beings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