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Simple human being. Share the work equally. I underestimated a women assuming her to be a civilian later turned out a lieutenant commander. Clearing the naval interview was the biggest challenge. I am bit lazy sometimes. How to cook tasty food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