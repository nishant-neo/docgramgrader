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I am Keerthan Pai, a resident of Bangalore. I am currently pursueing M.Tech in Information Technology, IIIT Bangalore. I did my BTech in Information Science &amp; engineering from MSRIT Bangalore in 2012. Then I had worked in Oracle Communications as a Member of Technical staff for three years.</w:t>
        <w:br/>
        <w:br/>
        <w:br/>
        <w:t>My area of specialization is Data Science. I am good in Algorithms, OOPs and design patterns. Success is in accomplishing tasks that would benefit a lot of people around you. I believe happiness is the unit of success. Accomplishing tasks against odds is the best form of success.</w:t>
        <w:br/>
        <w:br/>
        <w:br/>
        <w:t xml:space="preserve">I am still in the pursuing stage </w:t>
        <w:br/>
        <w:br/>
        <w:t>. I would like to be both respected and liked. But getting respect is more challenging than being liked, because respect demands some character, determination and lot of good qualities. Respect is earne</w:t>
        <w:br/>
        <w:br/>
        <w:br/>
        <w:t xml:space="preserve">Being liked is subjective. One cannot be liked by everyone. Not yet. But I am getting there. </w:t>
        <w:br/>
        <w:br/>
        <w:br/>
        <w:t>Success is a habit. I am still in the process of building consistent habit of learning, fitness, etc. I constantly except change in all walks of life.</w:t>
        <w:br/>
        <w:br/>
        <w:br/>
        <w:t>My first reaction to change is to sit back and analyze the situation, come up with as many reactions as possible,</w:t>
        <w:br/>
        <w:br/>
        <w:br/>
        <w:t>discuss the reactions with friends &amp; elders if the  change is something big, and face the situation. Getting back to academia after working for three years in the industry has been my best move so far.</w:t>
        <w:br/>
        <w:br/>
        <w:br/>
        <w:t>With the career I had chosen earlier, learning was minimal. I was not able to use my skills fully.</w:t>
        <w:br/>
        <w:br/>
        <w:br/>
        <w:t>Now that I can choose any discipl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