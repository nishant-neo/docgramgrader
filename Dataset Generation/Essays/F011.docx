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a student of electrical and computer engineering at Texas A&amp;M. My native is bangalore, India. My interests are in machine learning, Statistical estimation etc. And i find this job particularly matching my interests. I would focus on innovation and preach the team that the project we are doing is for a very good cause.  Further I would give incentives to perform better like nominating them for different awards within the company. I do not have a particular instance. But many times the principle innocent until proven guilty" principle which i follow hasnt been true.". During my first job, I was not very good at programming. So in order to not appear unskilled" before the people i spent extra efforts to learn the same. ". I am very good working alone but sometimes not so good working in teams. But i am trying to pick that up. My 2 yr work experience has taught me a lot. I can learn any programming language since now I am very comfortable with the basics thanks to the experience. Also I am eager to learn machine learning models for high dimensional sparse data. Further i am interested in learning about the usage of GPUs for 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