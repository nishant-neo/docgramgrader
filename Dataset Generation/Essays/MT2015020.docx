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2nd yr MTech IT student of IIITB.  I am a fast learner and have interpersonal and leadership skills.  My area of interest is Machine Learning, Computer Vision and Data Structure and Algorithms. I have a work experience with TCS for 30 months as a JAVA developer. My hobbies are reading, swimming and playing basket ball. I like to visit places with natural beauty, oceans, mountains etc. Confidence is knowing that no matter how hard a problem comes you will work hard and prepare your best to be able to solve it. On the other hand over confidence is considering that you can handle something without the need of preparing for it. An instance would be: I will definitely get a good job no matter how much time will it take because i will work on all my shortcomings. Overconfidence is I am already too good to crack this interview and i will crack it. I am a fast learner and a hardworking responsible person. I have always fulfill all my responsibilities whether in academia world or in job. My work was awarded and appreciated by my leads. I was lead developer and backup lead in our project in a small span of 1 year after joining  . I was given best performance bands and good promotions. I have good analytical and technical skills, even if there's a problem that  I am new to, i will be able to find a solution. It was a project where the estimations of efforts and analysis of change done by the person was wrong and I was incharge of development of that product.  I found out a way to convince my onsite counter part to buy a small amount of time as much as he can, and pallnned to break down the problems in small deliverables which would be given to client one by one. So that we will get more time to develop and the deliverables also doesn't get delayed. Because even if the requirement is delivered at once, tester will verify one by one so why not deliver in pieces. Was awarded by my leads for handling this. Success is able to do what you like and be bale to earn a sufficient amount form it. Success is when your work doesn't looks like a burden but the joy, your results gives you immense pleasure and you can look back and proud of the hard work you put in to get it. Success is not about how much you are better than him/her (i.e. your colleague) but how much you have improved yourself. Every one wants to succeed but not everyone wants to put efforts and hard work for it. It is addition of small small achievements you made and reached where you are. I have a different experience than people in the organization, I will bring a new perspective a different approach for the tasks Organization is working on.  I am different form the person you will promote I have some qualities he won't have. I am smart, hard working person with continual learning attitude. I have some skill set and I will gain more as I learn more. Every project that I have worked on , I have received good appraise from my team mates and leads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