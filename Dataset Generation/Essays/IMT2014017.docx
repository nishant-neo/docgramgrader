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Hi,I am Niharika from IIITB . I am from Hyderabad. I am a very ambitious person.I like to explore and learn things that I don't know. I like to be myself. I love to work with people of different regions. I would like to become software engineer. I was about to make this mistake in my first year of engineering. I was so worried about friends and I was a bit lonely so I thought of quitting IIITB and I thought to join in some ordinary college. But, if I would go and join there then I would just be a normal person. I would be getting placed in a normal(ordinary) company etc.. After I realized that it is  a mistake then I joined ba TO IIITB. I personally think that time is precious and once you loose it then we can't get it back. So,as long as I am in working environment I will try my best to do some productive work. It is not like you should continuously work without engaging with people while you work. The time that I will try to spend in engaging with people should be minimal so that it  my work doesn't get affected by it. Yes, I think this job will definitely help me to reach my few goals in life ( may be not completely) . Basically I would like to work because I always wanted to be a good engineer and I wanted to make my parents proud of what I am doing. As, I said before I am very curious and ambitious person so, I like exploring things. So,I think I would get good knowledge of what I will be doing. So,it will help me in learning new things and achieve my goals. I first try to figure out what the actual problem is. Then if I think there is something wrong with me.Then I try not doing some things that will repeat the same problem. </w:t>
        <w:br/>
        <w:br/>
        <w:br/>
        <w:t>If I have problem with my colleagues then I try to sort it out by taking them to a picnic kind of things to get their misunderstandings out.</w:t>
        <w:br/>
        <w:br/>
        <w:br/>
        <w:t>If all above doesnot work then I will go to my team leader and then report the issue that there is something seriously wrong and I am unable to figure out what it is. I will definitely be a good person. I will help my people around and I see I don't hurt any one. I will not repeat the same mistakes again and again. I would probably enjoy my engineering life again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