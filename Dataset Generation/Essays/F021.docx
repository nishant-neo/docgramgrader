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Teamplayer. Gifts. I didn't think in his point of view. Proving myself. I'm not matured. Bigdata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