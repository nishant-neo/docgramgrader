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Gopika Gopan K, doctoral scholar at International Institute of Information Technology, Bangalore. My research are is Electroencephalographic signal processing, which is processing of brain signals for disease analysis or brain machine interface. My interests include Machine learning, signal Processing, Neuroscience and Mathematics in general. In addition, am also interested in activities like versification, painting and dancing. I would contact my supervisor and express myself politely about the problem and how it is causing a disturbance to my research work. Not really. This job profile is that of a biomedical engineer in health care, which is precisely my area of interest. In addition, this profile includes brain machine interface with use of robotics. This has been my career goal - to work in brain machine interface and produce a health care system useful for people. I would have been more open than reserved. In addition, I would pursue my hobbies apart from my research interest. There have been many mistakes but none too serious to comment here. In general, when I make a mistake and if it affects my negatively, I try to be positive and make it right in whichever way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