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tushar menon. I have been working in xyz domain. *brief introduction about my background*. Encourage collaboration and make them realize that the team doing well holds a lot of benefit for them as well. Reward good performances..be a good listener. During a tendering process, where i felt this colleague was being too much of a stickler for details. He was providing too much detail to the customer. But it was this detail-oriented approach which one us the order. Liaising with people who have little to no knowledge about my domain. If you have someone more qualified. Leadership, mentorship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