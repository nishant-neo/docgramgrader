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 E T in Syntel,Pune. leading from front. nan. Job Satisfaction. No Reason. Selenium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