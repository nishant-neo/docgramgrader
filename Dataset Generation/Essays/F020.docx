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am MCA 2016 batch passout job seeker looking for opportunities in IT Industry. Encourage. When i am in Stress. I have faced so many challenges but the toughest one is not getting a job but still smiling and doing more hard work to improve me day by day. Sir, being a fresher I don't have enough industrial knowledge, but once I get the opportunity I'll put my 100 percent effort to prove myself and be an asset to your company. Since I am a quick learner and possess appropriate skills for the job I'll fulfill all the needs of the organisation. Big data, Hadoop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