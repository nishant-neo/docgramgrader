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PhD student in aerospace engineering and aspiring professor. Rewards for good performance. I trusted a teammate assuming he had integrity, however he took credit for work he didn't do. Preparing for aerospace PhD qualifying exam. I am too pedantic. Learn to be better at math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