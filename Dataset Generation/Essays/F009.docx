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 year Software Developer. Currently completing graduation in USA. Will Code for Food, and prefer Netflix over sleep. Make sure no conflicts among team members. More perks / outings. Misjudged a friend to be helpful, but he was actually jealous and never wanted my growth. Convince my parents I can do MS outside India (in USA). Because I am too good for your taaks. Learn to play the piano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