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Computer Science engineer by profession, always looking to learn new things. Partially. Have a lot of things that I haven't achieved yet. Could be anyone from whom I can learn new things. Being or trying to be perfect in every work I undertake. Can't think of any as such. But if I do not put in my best then I will look back and learn from the mistakes. For my self assessment that will be helpful in the future. Interior designing of my house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