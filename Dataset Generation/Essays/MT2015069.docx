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name is Palash Vijayvergiya and I am pursuing M.Tech in IIIT Bangalore. I did my bachelor for JEC Jabalpur in Computer Science Stream with 7.92 CGPA. I did my schooling from St. Anne's School Sehore. Let go of perfectionism,. Hard work is done with dedication rather than skill where as smart work is done with skill and it is a brainy work. Hard work is doing a particular work by physically and smart work is applying mental effort to reduce the time on completion of a work. Yes I do. I was born in middle class family where I was given freedom to do what I want. I did my graduation from best school of my city. My parents gave me sufficient resources to live sustainable and healthier life. Yes I am a risk taker. In fact I belong from small town, so to do anything out of the box I took risk throughout my life. I organised several workshops in my carrier considering that high risk is involved. I worked in team by giving importance to each and every team member. I take my work very sincerely and try to complete on time. Try to come out with some different approaches and discuss with my friends even if my approaches are rejected number of times. Also, by helping my team mates if they are stuck anywhere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