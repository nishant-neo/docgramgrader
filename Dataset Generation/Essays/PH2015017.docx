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Hi, Iam Chinchu Thomas. My native is in Kerala. I am pursuing  PHD in IIIT Bangalore. I work under Dr. Dinesh Babu Jayagopi. The major area is computer vision and machine learning. I did B Tech in Electronics and Communication and M Tech in Signal Processing, both from Cochin University of Science and Technology, Kerala. I would li. I can assure that I will be putting my best into the works. I will be a responsible person who will stick to the organisational commitments. My technical and managerial skills will be utilised to the best. I would like to talk about my skills here. From the managerial side, I would like to emphasise that I very punctual and disciplined. And also technical skills are also good enough to crack the problem at hand. I am interested in sports and music. Yes I consider myself a successful person. I believe success is not just achieving. The success of a person lies in the way the life is oriented. More than that, if you are a person of high character, who can see others through you, there lies the success of a person. Also the physical aspects add to th. You shouldn't hire me if you felt that  I am not good enough to complete the tasks. I can assure a fruitful effort from my side. I assure proper utilisation of time and skills from my side. The organisation's  growth through my small efforts will be my ultimate goal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