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My name is Deepti Kulkarni. I am currently a 4th year iMTech student at IIIT-B, pursuing a masters degree in IT. I am 21 years old. My hobbies include reading, movies, music, sketching, badminton among others. I am not yet perfectly sure of what my career(as such) will be, but I look forward to being an excellent programmer, contributing to the society in whichever way I can. It is said that change is the only constant in life, which is funny because it takes time to adapt to change. I am an optimist; so any change that occurs, I generally see it as a good one. But, more often than not, the opposite happens. I guess, to answer the question, all I can say is that I try to keep an open, unprejudiced mind about why the change is taking place and try my best to adapt to it in ways that benefit me. When I was in the 12th standard, I was asked to choose between Biology or Statistics. We had an orientation about each of the streams; and of-course, biology(being biology) seemed way more difficult and rich a subject than statistics. I remember comparing the sizes of the books in both sections. Up until the orientation, I had always wanted to be a cardio-surgeon. My parents are both engineering profesors and so they were nudging me towards medicine. But I chose statistics, because it seemed like the easy way. It was one of the hardest decisions I have had to make. Under pressure, I have been flustered at times. But this goes away in a while. When in pressure, in the beginning, it takes me time to get used to that kind of an environment, because usually I keep a calm mind and remain determined. So, I would not say that it affects my performance, because I hate disappointing people and also myself. So, I will make sure that I achieve what I want to despite the odds. I am not really the best programmer(in the classical sense) around. And I have realized, over time, that I don't particularly enjoy programming either. Therefore, I would like to pursue higher studies. I think it will provide me with a clearer and profound perspective of any subject that I choose to study. But also, I don't want to be dependent on my parents for money, which is why I would take up a job first, earn money for myself, while preparing for any exams that I have to write in order to pursue higher studies in a decent institution. Confidence is having faith in yourself and your capabilities. Being confident is to be prepared for whatever is being thrown at your way. It does not mean that you will always be successful. That is over-confidence. Over-confidence is when you become too sure of yourself and make success the only option. You become too proud to accept defeat, which is harmful because you would never never learn. Being confident is to have a positive attitude and believe that you can do it and also believe that you will be fine if in case you cant. It is not abu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