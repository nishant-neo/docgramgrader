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have completed my engineering in instrumentation technology, currently undertaking master of engineering at university of technology, sydney. Yes, i am a hard working person and i like to learn and lot for my personal growth. A lot of people have inspired me but mainly i would like yo say that my father is my inspiration. I have grown up watching him and i aspire to be like him in future. I would like to help people and contribute to the society i live in, which i consider is my biggest motivation. I always fail keeping up my diet in order to lose weight, but i have lot of willpower and patience which keeps me going. I believe everybody is creative in their own sense, i would like to say i am creative in whatever i 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