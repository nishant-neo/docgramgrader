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currently a fourth year Integrated MTech student at IIIT Bangalore. I consider myself to be a passionate self driven person who is also a technology  as well as programming enthusiast. I love working on different projects which allow me to exercise my creativity. I am hard working as well as a determined student. I will persevere and will not stop until I reach my goals. Apart from my academic life, I have various hobbies and I believe that it is important to be holistic and well rounded I enjoy playing sports and am part of the college basketball team. I also enjoy playing throwball and squash. Apart from that I enjoy writing poetry in my free time. A recent difficult situation I had faced was that of non cooperative team members. We had to write an open book, take home exam and we were in groups of three. We had to stay back during out holidays to complete the exam and one of my teammates refused to do so because she felt homesick. Initially, I was upset and stressed out because we had to complete the exam and there were only two of us and it counted for 50 percent weightage in a four credit course. That teammate was one of my best friends so that made it all the more difficult. However, I decided to compartmentalize. I decided to take matters into my hands, work hard and attempt to do my best without that teammate. In the end, I was successful and we managed a good grade. First I would try to resolve the matter on my own. However, if it is a problem involving another colleague, I would try to talk to him and her. I would approach him/her politely and discuss the matter calmly. If that does not resolve the issue, then I would take it up with my manager. Success is a journey not a destination". I don't think its such a black and white concept. In certain aspects of my life I think I am successful.I know I am not yet where I want to be yet I have a plan in place to get myself there. So relatively goal by goal I am improving on myself and I believe  that is success. ". The biggest challenge I've faced so far is the concept of learning from one's failure and moving on. One of the hardest challenges in life is to face failure and rejection inspite of having prepared hard for an opportunity, One must learn to quickly move on without brooding and see the bigger picture. The strategies I would use to motivate my team is to first recognize each individual's strengths and give them due recognition and award them for their achievements so far. Such a positive feedback loop will help one realise his/her full potential. Then, I would let them know (politely) what needs to be done in the future for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