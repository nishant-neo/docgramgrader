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siddarth reddy,a computer science student studying in iiit bangalore.i am from hyderabad,came to bangalore strictly for pursuing my undergraduation.my father's name is balaram reddy,he is an executive engineeir in amndhrapradesh state government,my mother's name is lakshmi,she is a home maker.i am very interested in computre. i am mostly satisfied by the work i do,so i do my work with a passion which results in immense satisfaction to my inner self,so the job i do gives me the utmost pleasure in working,developing a loving attitude towards it ,so  job matters to me rather than the amount which i get paid for it.hence to me job satisfaction has more priority than salary. The most difficult situation in my life till date is preparing for jee,at the beginning ,i was unable to  cope up with it,but soon by longer hours of study,dedication,transformed attitude,hard work and development of passion towards subject,developing concentration and immense support from my parents,especially my father who was with me in ally struggles,ultimately the spiritual power made me stand in the race. the only thing i regret is that,i would have prepared for jee with little more effort , concentration,decrease in my distraction,utilizing time efficiently with little more handwork,i would have fulfilled my fathers wish ,pursuing my under graduation at prestigious  iit. i cant have perception to be creative,but some of my thoughts seems to be creative.one such example is the attitude i have towards others,every work others do either positive or negative,i hope there is some reason behind it,taking it in a creative way,may be it doesn't look creative,creativity is defined to me like this. my outside interests are sharing my thoughts with my father,traveling with my family,spending time lonely in p[pleasant atmosphere,i utmost like long journeys with my family and also interested in active sports and want to spend my leisure time with my parents ,any likes playing with my brother,finally,i like running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