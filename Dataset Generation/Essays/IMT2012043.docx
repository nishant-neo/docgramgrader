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 am  5th year undergraduate student pursuing integrated masters in Electronics and Communications Engineering. I am passionate about  learning various technologies in the field of computer vision. In fact, my aim is pursue research as my career in this field in future. Other than the academic interests I like playing outdoor games like cricket, table tennis, volley ball, foot ball etc. I also love listening to music and playing musical instruments like guitar. I am a novice guitar player at present and I am learning th. I am a great believer of hard work and passion. I take into account the 'interest' of an individual whenever dealing with them. Hence, most of time my strategies are going to be along the lines of understanding the interests of the people at first and try to motivate them in the project by making them realize the importance of thier. I once worked in a team of 5 individuals. 2 of them(including myself) are interested in working on the technicalities of the project while others are not. Hence, we divided the project work among ourselves depending on our interests. 2 of us worked on the technicalities of the project, one on implementation of those technicalities and while rest two of them helped in documentation of the project. But each time we ensured that we discuss with each other about our work during our meetings in order to ensure that everything is going in a right manner. I would prepare for my IITJEE and AIEEE exam in a more matured way. I would manage my time in a much better way (than i had done before) in utilizing it for playing various games of my interests, learn music (which i always regret for not learning it) and last but not the least learn how to be active in the public involving myself in group discussions, debates and many such things. I would also spend time in going for a trip atleast once in a year with my family. I had a co-worker which was never supporting to me in working on the project. In fact, it annoyed me the most when i came to know that he can do very less work and get a good grade still as I was there in the project. But, all these things were in fact proved to be not correct completely when i started working on him. He seems to be in need of help regarding the subject as he found it very difficult in understanding it. Hence, I tried to help him while doing the project and finally by the end of the project I could finish the project as well teaching him the. No I never consider myself lucky all the time because i never achieved the things that i desired the most in my life till now. Even , in the current position I am in right now, I believe its because of my hard work and not by any chance. But, this belief now started making me realize that I might be lucky sometime whenever i put in more amount of hard work</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