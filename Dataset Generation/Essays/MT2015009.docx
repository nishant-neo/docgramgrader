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from Jabalpur, Madhya Pradesh. My dream is to become a teacher in college, teaching basic subjects like data structures, C++ to the under graduates. I like photography, particularly of animals and nature (like tree, sky, mountains). Currently I am a member of the Student Activity Counsil(SAC) of the college. I follow the motto of never give up" so I work with pre". I am a member of Student Activity Council(SAC) in the college. In the month of September, just after becoming a member of SAC, there were a series of events to be organized in the college and I also had class tests and studies to handle. I had to manage both. I used to do SAC work in evening after attending my classes and spend the nights in studying. There were times when SAC work extended till night so I covered. I like reading fiction novels. I am more interested into mystery solving and crime investigation so  I have read some of Dan Brown, Sidney Sheldon, Agatha Christie.I also like reading articles online and in newspaper. I like to learn and play different sports like basketball, table tennis, lawn tennis. I like photography, in particular shooting animals and nature. Yes, I consider myself as lucky as I have many  things that some people do not have. I have my parents to guide me, friends to support me and many more. I also think that I am lucky because of some life events I experienced like, I was preparing for GATE along with B.Tech final year, my preparations were not up to the level, but then the paper was not difficult in 2015 and I made it to IIIT-B. In my B.Tech we had a project in seventh semester. We were a team of 3 girls. Two of us, including me were working on the back end and one was working only on the design part of the front pages. The design part of internal pages was also being done by the 2 of us. At that time I felt that she is not doing her fair share of work, but I with my other team mate managed to do b. In my B.Tech sixth semester, we had a minor project. We had a team of 3 girls. We were to make a website, but among the 3 of us only I took the course of C#.Net. So I had to think of how all 3 of us can work and contribute to the project. It was an online primary learning site and had a lot of design work and we also had to make presentations for young children , so I gave these 2 works to my other team mates while I did the datab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