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Shivam Singh from Lucknow. I passed SSC from Cynthia Public School, Nainital then class 12th from RLB School Lucknow. I chose engineering as a career option to me for that I joined Graphic Era Uniersity, Dehradun and completed B.tech in ECE receiving Gold Medal for academic excellence. Now I am pursuinf M.Tech in SoC from IIIT Bengaluru. Prior to IIITB I have been pursuing MS in Industrial Engineering from IIT Kharagpur but I left the course in between.</w:t>
        <w:br/>
        <w:br/>
        <w:br/>
        <w:t>I like to write poems and stories and currently I am working to write a book. I love to cook food. Hard work is all about diligently performing the task assigned or encountered. Hard work does not concerns with how efficiently the task has been performed. It is just about laborious devotion towards the task in order to complete it. On the other hand smart work not only talks about the completion of work it concerns that how effectively and efficiently the task has been done. Smart work is to save time, people and money. Obviously to be smart. Apart from engineering a lot of things interest me so I read about them and I try to share what I gain through these readings. Once I start sharing information with others from different aspects of life they start getting annoyed and criticize me. Also I have a habit of nor tolerating wrong things so easily retaliate towards any wrong activity which also makes me to taste a lot of criticism. If the idea is good then it becomes quite easy to convince the client because a good idea has a reflection of what it can become. And once the idea is not good and by not good I mean different and novel then definitely one has to suffer tough time convincing the client. We need to show a lot of background work, statistics, even historical notions and some expected miraculous results to convince the client. Personally for me it doesn't matter whether at work or not, time is always precious. As time traveling is just a fantasy till now so time once gone never comes back so better to use it in the best possible way. And the best possible way is not only at work, each moment is blank page and we can try our best to write what we want. And it is obvious that not every time what we wish will happen but whatever happens will. I never loved taking risks I always wanted things to be straight forward but as the time has passed I have learnt to take risks and believe me I have taken a few very serious risks and one of them is dropping IIT Kharagpur and joining IIIT Bengaluru. I don't know how many people find this decision of dropping IIT a risk but trust me once you are in IIT then leaving it is really very difficult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