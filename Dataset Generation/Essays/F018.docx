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Kaptan Singh.i have done B.Tech in CSE. By giving bonus and incresing salary based on the performance. To understimate the strength of a person. To motivate himself for study in bad fincial condtion. If you hire me then  i will try to give my best for achieving organisational goal. work with creativity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