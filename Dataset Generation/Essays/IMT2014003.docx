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</w:t>
        <w:br/>
        <w:br/>
        <w:br/>
        <w:t>I am Sahithi from IIIT Bangalore. I hometown is Guntur(Andhra Pradesh).</w:t>
        <w:br/>
        <w:br/>
        <w:br/>
        <w:t>I am pursuing my Engineering 3rd year. I would like to be respected rather than being liked. 3 days back I decided to prepare my breakfast in my room i.e cook maggie. I never cooked anything before. It was a utter failure. nan. The fruits of the job like improving my skills, to improve my  self esteem. I feel that I am not a very creative person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