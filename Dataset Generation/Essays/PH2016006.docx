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 proudly introduce myself as a research scholar at IIIT-Bangalore. I have become the part of IIIT-B family on Aug. 01, 2016. I am M.Tech. in VLSI Design. I am passionate about chip designing. I like to explore the world and its different horizons. I like to be the best but at the same time value team, relations and people. I have a great technical interests and have participated and won various technical competitions. I am proficient at Digital VLSI Design using Hardware Description languages. I want to create something new for society. Nothing is possible without interest, zeal and passion. I am passionate towards achieving good results, enjoy working in a team and responsible enough to complete my job with requisite sincerity. My resume shows my skills, my technical orientation as well as my management skills as being the chief organizer in various events at college. I believe in myself and want to give the best. I brushed up my basics, did online surfing, interacted with people for having a fruitful exchange of knowledge. </w:t>
        <w:br/>
        <w:br/>
        <w:br/>
        <w:t xml:space="preserve">I know what exactly the company is looking for and I find those qualities resembling to my till date experience. I have always maintained good grades throughout academics. I like to try new and different things. </w:t>
        <w:br/>
        <w:br/>
        <w:br/>
        <w:t xml:space="preserve">I am flexible and equally sincere towards any task given. I can lead a team and focus on task completion with quality. I have a wide experience in academic projects. If your aim is clear, you stay self motivated. Obviously pressure affects when you join a new organization, but I adapt quickly. I have always maintained good grades throughout academics. I like to try new and different things. </w:t>
        <w:br/>
        <w:br/>
        <w:br/>
        <w:t>I am flexible and equally sincere towards any task given. I can lead a team and focus on task completion with quality. I have a wide experience in academic projects. I have won various state level competitions and I over time I have discovered a good team leader in me also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