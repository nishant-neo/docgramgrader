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v.keerthichandra of Imtech 3rd year and i live in town named khammam.I like playing tennis and my hobbies are watching movies and cartoons.coming on to the academic part i like coding and want to pursue a specialization in algorithms especially Machine Learning. I have lots of outside interests but  on top i love playing tennis.I like watching comedy shows and fantasy based movies.I like hanging out with friends.I like bike riding and watching f1 race.I like to travel but iam scared while iam travelling. I have a great interest in coding and machine learning and i wanted to do some research in Machine Learning so there is a lot of chance for me to join your organisation and hope we can achieve something big.So in this way i think i can be an asset to this organistion. Pressure affects most of our performances but actually handling the performance under pressure is what we mainly does in our 5 years of the study at the college.So by the end of the 5 years  i definitely think that I will perform well under pressure.You basically need to have someone who  pressures you  on your work but you should never feel pressurized while working. I do something different only if i know what is important after 10 years . So basically i might have enjoyed a lot and started reading some novels and i will be concentrating on only the subjects i loved most leaving everything else behind.If possible i will be practicing to play tennis in olympics. It was a time when i was a beginner at coding and one of my friend gave me a task to build UI for his application.I ended up giving him a UI which was not so good.He then criticized me infront of others and i felt embarrassed and from then I started to enhance my abilities in coding.Now i feel so happy for that incident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