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Ajaya H S, a Research Associate in the Multimodal Perception Lab in IIIT-Bangalore. I have a bachelor's degree in Electronics and Communication Engineering from M S Ramaiah Institute of Technology. I worked at Volvo India Pvt. Ltd. for about 2 year before joining IIIT-B. I have good research experience working on Computer Vision and Embedded Systems. My career objective is to become a tech entrepreneur. I would describe myself as intuitive and innovative individual. I have the acumen to go the root of any problem and find the best possible solution. I do not shy away from challenging tasks and highly value the time constraints of any project. These are some of the qualities I can bring in to the team which would make me an asset to the organization. I have always believed that success is not measured by the end results but by the path taken to reach that result. Success is about being honest to oneself  and giving their best towards achieving a goal. I have followed this principle in every project I have been a part of. Understanding each other's point of view is the first step towards dealing with any disagreement. I will first make sure that we understand each other's perspectives correctly and then try to negotiate a middle-ground for the parties. I believe the disagreements are a part of parcel of everyone's professional life. I will try to judge the situation and make a compromise in case of inevitable circumstances. People say that dots connect backwards. If I look back and introspect, I would say that my greatest disappointment would be that I failed to give more attention to extra-curricular activities. I probably would have been a better person if I had learnt more skills. I prefer to be respected more than being liked. I believe respect is more truthful 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