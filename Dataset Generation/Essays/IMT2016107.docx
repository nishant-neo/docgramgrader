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shubham jain, I am a student of IIIT Bangalore I Mtec. program in first year . I love football and pc games. I want to be a good coder and a get job in a good company. I like music. I am a bit lazy (a lot). I don't keep my room clean and my room partner is not happy with that. I am kind of a shy person and don't like to talk to every one very much which often make misunderstandings among people, which i suffer afterward. I dont like people to disturb me during work. Most probably i would love to learn coding then i would learn some football skills. I most probably am not able to balance life and work but i usely make a time table to create a temp.  balance. I don't regret any big decision in my life that i have taken, but there are small decision which i take in daily life and regret about it for some time. I want to be a good programmer and also i want to be best fifa player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