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Darshan Bhat, currently studying second year M.tech. My stream is Data Science. I graduated in 2014. I did my B.Tech in PES university bengaluru majoring in Electronics branch. My area of interests are algorithms, data structures, machine learning, signal processing and communication.</w:t>
        <w:br/>
        <w:br/>
        <w:br/>
        <w:t>Apart from technicals, I love to play and watch cricket. I love to cook if I get a chance (and daring people to eat it :) ). People often criticize me about my presence of mind and humor. I guess these two will make our day to day work much easier and better. People also trust me for the challenges I take to complete the assigned work. I was my teams favorite when I used to work in my previous company, you can refer to my linkedIn recommendations as proof of concept :). This happened when I used to work with my previous employer. Suddenly an important bug was rose by the customer on a Friday evening. Unfortunately that being a long weekend most of my team mates including my tech lead was on a holidays out of Bangalore. That bug being very important and had a potential of customer dis-trusting our company, I was spell bound to fix it. I came to office on Saturdays and sundays and fixed it after working around 10 hours on each day. In the technical side my interests are algorithms and data structures, machine learning, signal processing and communication. I would love to work in the core technical team.</w:t>
        <w:br/>
        <w:br/>
        <w:br/>
        <w:t>On the non technical side my interests are playing cricket, cooking. I would love to visit new places along with my best buddies. I always want to keep in touch with latest technology, so I used to sur. Well this is a very interesting question. I usually dont carry work related stuffs after the office hours, unless it is life threatening :).  I want to spend quality time with my family after office hours. Weekends are like my stress busters. I will go for an outing with my family. That will help my to get refreshed and motivated to work again on monday :). Along with that, I will love to maintain my fitness. Being a morning guy I am going to gym before coming to office. which is a. I am a very organized person when it comes to my work. I always try to finish my work earlies of my deadline. I always managed my time sheets efficiently in day to day work. I always maintain notes of all the meetings.</w:t>
        <w:br/>
        <w:br/>
        <w:br/>
        <w:t>I feel sometimes disorganized in home. I wanted to do several things in the free times, but I will fail some times in prioritizing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