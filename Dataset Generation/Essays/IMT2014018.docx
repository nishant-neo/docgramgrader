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like learning new things. I love to read,sing and sketch. I like helping others too.</w:t>
        <w:br/>
        <w:br/>
        <w:br/>
        <w:t xml:space="preserve">I am very hardworking and try to do the work given to me efficiently. I try to not repeat the mistakes i have done previously. According to me, the definition of success is that you what to do something and you put your best effort in it. Your attempt might not be successful initially but it is your effort that counts. I think that you should always take the risk and put your complete effort in something you strongly believe. </w:t>
        <w:br/>
        <w:br/>
        <w:br/>
        <w:t>I always try my best to do achieve something I want to do.</w:t>
        <w:br/>
        <w:br/>
        <w:br/>
        <w:t>Though my attempt might result in a failure, it's the failure that teaches me a lesson. Hard work is working very hard without considering or thinking properly. Blindly working on something without proper thinking.</w:t>
        <w:br/>
        <w:br/>
        <w:br/>
        <w:t>In smart work, you think before you do anything. When my co-worker wasn't doing his share of work, I tried to convince him that he must do his share of work as he would learn something from the experience. The outcome was that he tried to more than the work he had done previously but still he didn't do the complete share of his work. I will try to convince him and show him why he is wrong. I will try to come with up a logical reason, so that he can understand my point. I would be an asset as I will put in my best effort. I will do the share of work allocated to me efficiently. I will try to create a friendly environment within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